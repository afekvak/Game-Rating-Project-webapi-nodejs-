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הסבר קוד - AI Game Recommender</w:t>
      </w:r>
    </w:p>
    <w:p>
      <w:r>
        <w:t>מסמך זה מכיל הסברים מפורטים על קבצי הקוד השונים של הפרויקט AI Game Recommender, כולל מבנה הפרויקט, תפקוד קבצים עיקריים, הסברים על כל פונקציה ומודול, וטיפים לניהול הקוד.</w:t>
      </w:r>
    </w:p>
    <w:p>
      <w:pPr>
        <w:pStyle w:val="Heading2"/>
      </w:pPr>
      <w:r>
        <w:t>server.js - קובץ שרת ראשי</w:t>
      </w:r>
    </w:p>
    <w:p>
      <w:r>
        <w:t>קובץ זה משמש להפעלת השרת באמצעות מודול HTTP של Node.js. הוא מייבא את האפליקציה מ-app.js ויוצר שרת שמאזין לפורט מוגדר.</w:t>
      </w:r>
    </w:p>
    <w:p>
      <w:r>
        <w:t>הסבר על הקוד:</w:t>
      </w:r>
    </w:p>
    <w:p>
      <w:r>
        <w:br/>
        <w:t>1. ייבוא המודול http: מאפשר יצירת שרת HTTP בסיסי.</w:t>
        <w:br/>
        <w:t>2. ייבוא האפליקציה: קובץ app.js מכיל את קוד ה-Express.</w:t>
        <w:br/>
        <w:t>3. יצירת השרת: באמצעות http.createServer(app).</w:t>
        <w:br/>
        <w:t>4. קביעת הפורט: נשלף מקובץ הסביבה (process.env.PORT) או מוגדר כברירת מחדל ל-5000.</w:t>
        <w:br/>
        <w:t>5. הפעלת השרת: מאזין לפורט שנבחר ומדפיס הודעה על ההפעלה במסוף.</w:t>
        <w:br/>
      </w:r>
    </w:p>
    <w:p>
      <w:pPr>
        <w:pStyle w:val="Heading2"/>
      </w:pPr>
      <w:r>
        <w:t>app.js - קובץ ההגדרות המרכזי של השרת</w:t>
      </w:r>
    </w:p>
    <w:p>
      <w:r>
        <w:t>קובץ זה מכיל את ההגדרות המרכזיות של השרת, כולל חיבור למסד נתונים, הגדרת אמצעי ביניים (Middleware), וניהול ניתוב הבקשות לנתיבים שונים.</w:t>
      </w:r>
    </w:p>
    <w:p>
      <w:r>
        <w:t>הסבר על הקוד:</w:t>
      </w:r>
    </w:p>
    <w:p>
      <w:r>
        <w:br/>
        <w:t>1. ייבוא מודולים נדרשים (Express, CORS, Cookie Parser, JWT וכו').</w:t>
        <w:br/>
        <w:t>2. חיבור למסד הנתונים (MongoDB) באמצעות הפונקציה connectDB().</w:t>
        <w:br/>
        <w:t>3. הגדרת Express וטעינת אמצעי ביניים (Middleware) כמו JSON Parser ו-Static Files.</w:t>
        <w:br/>
        <w:t>4. Middleware לאימות משתמש באמצעות JWT (זיהוי משתמש מקובץ cookie).</w:t>
        <w:br/>
        <w:t>5. הגדרת הנתיבים של האפליקציה (פרופיל, אימות, משחקים, דירוגים, המלצות, תצוגות).</w:t>
        <w:br/>
        <w:t>6. ייצוא היישום כך שניתן יהיה להשתמש בו ב-server.js.</w:t>
        <w:br/>
      </w:r>
    </w:p>
    <w:p>
      <w:pPr>
        <w:pStyle w:val="Heading2"/>
      </w:pPr>
      <w:r>
        <w:t>Routes - קובצי הניתובים</w:t>
      </w:r>
    </w:p>
    <w:p>
      <w:r>
        <w:t>הקבצים בתיקיית `routes/` אחראים לניתוב בקשות בשרת ולשימוש בפונקציות מתאימות מהבקרים (Controllers). להלן הסברים על הקבצים העיקריים:</w:t>
      </w:r>
    </w:p>
    <w:p>
      <w:pPr>
        <w:pStyle w:val="Heading3"/>
      </w:pPr>
      <w:r>
        <w:t>authRoutes.js - ניהול אימות משתמשים</w:t>
      </w:r>
    </w:p>
    <w:p>
      <w:r>
        <w:t>• `/register` - רישום משתמש חדש (POST).</w:t>
      </w:r>
    </w:p>
    <w:p>
      <w:r>
        <w:t>• `/login` - התחברות משתמש (POST).</w:t>
      </w:r>
    </w:p>
    <w:p>
      <w:r>
        <w:t>• `/logout` - התנתקות משתמש (GET).</w:t>
      </w:r>
    </w:p>
    <w:p>
      <w:pPr>
        <w:pStyle w:val="Heading3"/>
      </w:pPr>
      <w:r>
        <w:t>gameRoutes.js - ניהול משחקים</w:t>
      </w:r>
    </w:p>
    <w:p>
      <w:r>
        <w:t>• `/explore` - קבלת רשימת משחקים פופולריים.</w:t>
      </w:r>
    </w:p>
    <w:p>
      <w:r>
        <w:t>• `/game-info/:id` - הצגת מידע על משחק ספציפי.</w:t>
      </w:r>
    </w:p>
    <w:p>
      <w:r>
        <w:t>• `/:id/stores` - חיפוש חנויות שבהן ניתן לרכוש את המשחק.</w:t>
      </w:r>
    </w:p>
    <w:p>
      <w:pPr>
        <w:pStyle w:val="Heading3"/>
      </w:pPr>
      <w:r>
        <w:t>profileRoutes.js - ניהול פרופיל משתמש</w:t>
      </w:r>
    </w:p>
    <w:p>
      <w:r>
        <w:t>• `GET /profile` - הצגת פרופיל המשתמש.</w:t>
      </w:r>
    </w:p>
    <w:p>
      <w:r>
        <w:t>• `POST /update-photo` - עדכון תמונת הפרופיל.</w:t>
      </w:r>
    </w:p>
    <w:p>
      <w:r>
        <w:t>• `POST /update-info` - עדכון שם המשתמש.</w:t>
      </w:r>
    </w:p>
    <w:p>
      <w:r>
        <w:t>• `POST /update-password` - שינוי סיסמה.</w:t>
      </w:r>
    </w:p>
    <w:p>
      <w:r>
        <w:t>• `POST /remove-rating` - מחיקת דירוג שניתן בעבר.</w:t>
      </w:r>
    </w:p>
    <w:p>
      <w:pPr>
        <w:pStyle w:val="Heading2"/>
      </w:pPr>
      <w:r>
        <w:t>Middleware - אמצעי ביניים</w:t>
      </w:r>
    </w:p>
    <w:p>
      <w:r>
        <w:t>Middleware הם פונקציות שפועלות בין הבקשה לתגובה ב-Express. הקובץ החשוב ביותר בנושא זה הוא authMiddleware.js שמבצע אימות משתמש.</w:t>
      </w:r>
    </w:p>
    <w:p>
      <w:pPr>
        <w:pStyle w:val="Heading2"/>
      </w:pPr>
      <w:r>
        <w:t>Models - מבנה מסד הנתונים</w:t>
      </w:r>
    </w:p>
    <w:p>
      <w:r>
        <w:t>הקבצים בתיקיית `models/` מכילים את מבני הנתונים של המשתמשים, הדירוגים והמשחקים במסד הנתונים (MongoDB).</w:t>
      </w:r>
    </w:p>
    <w:p>
      <w:pPr>
        <w:pStyle w:val="Heading3"/>
      </w:pPr>
      <w:r>
        <w:t>User.js - מבנה משתמש</w:t>
      </w:r>
    </w:p>
    <w:p>
      <w:r>
        <w:t>שדות חשובים: username, email, password (סיסמאות מוצפנות), profilePicture, lastVisitedGames.</w:t>
      </w:r>
    </w:p>
    <w:p>
      <w:pPr>
        <w:pStyle w:val="Heading3"/>
      </w:pPr>
      <w:r>
        <w:t>Rating.js - מבנה דירוג</w:t>
      </w:r>
    </w:p>
    <w:p>
      <w:r>
        <w:t>משמש לאחסון דירוגים של משתמשים, עם שדות: user, gameId, rating (מ-1 עד 5).</w:t>
      </w:r>
    </w:p>
    <w:p>
      <w:pPr>
        <w:pStyle w:val="Heading3"/>
      </w:pPr>
      <w:r>
        <w:t>Game.js - מבנה משחקים</w:t>
      </w:r>
    </w:p>
    <w:p>
      <w:r>
        <w:t>מאפשר הוספת משחקים ידנית למסד הנתונים.</w:t>
      </w:r>
    </w:p>
    <w:p>
      <w:pPr>
        <w:pStyle w:val="Heading2"/>
      </w:pPr>
      <w:r>
        <w:t>Views - תבניות תצוגה</w:t>
      </w:r>
    </w:p>
    <w:p>
      <w:r>
        <w:t>הקבצים בתיקיית `views/` מכילים קבצי תבנית EJS שמאפשרים הצגת נתונים דינמיים בדפדפן.</w:t>
      </w:r>
    </w:p>
    <w:p>
      <w:pPr>
        <w:pStyle w:val="Heading3"/>
      </w:pPr>
      <w:r>
        <w:t>index.ejs - עמוד הבית</w:t>
      </w:r>
    </w:p>
    <w:p>
      <w:r>
        <w:t>מציג משחקים פופולריים ומספק כפתורים לגישה להמלצות ולחיפוש משחקים.</w:t>
      </w:r>
    </w:p>
    <w:p>
      <w:pPr>
        <w:pStyle w:val="Heading3"/>
      </w:pPr>
      <w:r>
        <w:t>profile.ejs - עמוד הפרופיל</w:t>
      </w:r>
    </w:p>
    <w:p>
      <w:r>
        <w:t>מציג מידע על המשתמש, דירוגים שניתנו, ומשחקים אחרונים שצפה בהם.</w:t>
      </w:r>
    </w:p>
    <w:p>
      <w:pPr>
        <w:pStyle w:val="Heading3"/>
      </w:pPr>
      <w:r>
        <w:t>game-info.ejs - עמוד מידע על משחק</w:t>
      </w:r>
    </w:p>
    <w:p>
      <w:r>
        <w:t>מציג את פרטי המשחק, דירוגים, חנויות לקנייה וסרטוני טריילר/גיימפליי.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